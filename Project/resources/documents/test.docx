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0C4" w:rsidRPr="00103EF2" w:rsidRDefault="00103EF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t</w:t>
      </w:r>
      <w:r>
        <w:rPr>
          <w:rFonts w:eastAsia="宋体"/>
          <w:lang w:eastAsia="zh-CN"/>
        </w:rPr>
        <w:t>est</w:t>
      </w:r>
      <w:bookmarkStart w:id="0" w:name="_GoBack"/>
      <w:bookmarkEnd w:id="0"/>
    </w:p>
    <w:sectPr w:rsidR="009560C4" w:rsidRPr="00103E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60C4" w:rsidRDefault="009560C4" w:rsidP="00103EF2">
      <w:pPr>
        <w:spacing w:after="0" w:line="240" w:lineRule="auto"/>
      </w:pPr>
      <w:r>
        <w:separator/>
      </w:r>
    </w:p>
  </w:endnote>
  <w:endnote w:type="continuationSeparator" w:id="0">
    <w:p w:rsidR="009560C4" w:rsidRDefault="009560C4" w:rsidP="00103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60C4" w:rsidRDefault="009560C4" w:rsidP="00103EF2">
      <w:pPr>
        <w:spacing w:after="0" w:line="240" w:lineRule="auto"/>
      </w:pPr>
      <w:r>
        <w:separator/>
      </w:r>
    </w:p>
  </w:footnote>
  <w:footnote w:type="continuationSeparator" w:id="0">
    <w:p w:rsidR="009560C4" w:rsidRDefault="009560C4" w:rsidP="00103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3EF2"/>
    <w:rsid w:val="0015074B"/>
    <w:rsid w:val="0029639D"/>
    <w:rsid w:val="00326F90"/>
    <w:rsid w:val="009560C4"/>
    <w:rsid w:val="009B422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003FA4"/>
  <w14:defaultImageDpi w14:val="300"/>
  <w15:docId w15:val="{FD328F58-25EC-49E3-BB45-1AE21F157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黑体" w:hAnsi="黑体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E6F971-8704-481D-ACAD-47D907A21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2</cp:revision>
  <dcterms:created xsi:type="dcterms:W3CDTF">2013-12-23T23:15:00Z</dcterms:created>
  <dcterms:modified xsi:type="dcterms:W3CDTF">2019-08-27T13:47:00Z</dcterms:modified>
  <cp:category/>
</cp:coreProperties>
</file>